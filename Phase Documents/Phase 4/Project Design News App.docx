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CE908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52EF1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SWTID1741422992154396</w:t>
            </w:r>
            <w:bookmarkStart w:id="2" w:name="_GoBack"/>
            <w:bookmarkEnd w:id="2"/>
          </w:p>
        </w:tc>
      </w:tr>
      <w:tr w14:paraId="174182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076B48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286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2025-03-12T04:06:33Z</dcterms:created>
  <dc:creator>DSASC</dc:creator>
  <cp:lastModifiedBy>Varsha V</cp:lastModifiedBy>
  <dcterms:modified xsi:type="dcterms:W3CDTF">2025-03-12T04:06:38Z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5B683309C5CD4443A02A70641D7E0C21_12</vt:lpwstr>
  </property>
</Properties>
</file>